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News Article Categorization Application</w:t>
      </w:r>
    </w:p>
    <w:p>
      <w:pPr>
        <w:pStyle w:val="Heading1"/>
      </w:pPr>
      <w:r>
        <w:t>Task Overview</w:t>
      </w:r>
    </w:p>
    <w:p>
      <w:r>
        <w:t>The objective of this project is to collect news articles from various RSS feeds, store them in a PostgreSQL database, and categorize each article into predefined categories using Natural Language Processing (NLP). The four main categories for classification are:</w:t>
        <w:br/>
        <w:t>1. Terrorism / Protest / Political Unrest / Riot</w:t>
        <w:br/>
        <w:t>2. Positive/Uplifting</w:t>
        <w:br/>
        <w:t>3. Natural Disasters</w:t>
        <w:br/>
        <w:t>4. Others</w:t>
        <w:br/>
        <w:t>The project also utilizes Celery to handle task scheduling and asynchronous article processing, ensuring efficient and scalable data ingestion.</w:t>
      </w:r>
    </w:p>
    <w:p>
      <w:pPr>
        <w:pStyle w:val="Heading1"/>
      </w:pPr>
      <w:r>
        <w:t>Tech Stack</w:t>
      </w:r>
    </w:p>
    <w:p>
      <w:r>
        <w:t>- Programming Language: Python</w:t>
        <w:br/>
        <w:t>- RSS Feed Parsing: Feedparser</w:t>
        <w:br/>
        <w:t>- Database: PostgreSQL with SQLAlchemy ORM</w:t>
        <w:br/>
        <w:t>- Task Queue: Celery with Redis as the message broker</w:t>
        <w:br/>
        <w:t>- NLP (Text Classification): spaCy</w:t>
        <w:br/>
        <w:t>- Logging: Python's logging library</w:t>
        <w:br/>
        <w:t xml:space="preserve">- Other Libraries: </w:t>
        <w:br/>
        <w:t xml:space="preserve">  - datetime for date and time handling</w:t>
        <w:br/>
        <w:t xml:space="preserve">  - sqlalchemy for database operations</w:t>
        <w:br/>
        <w:t xml:space="preserve">  - celery for background task processing</w:t>
        <w:br/>
      </w:r>
    </w:p>
    <w:p>
      <w:pPr>
        <w:pStyle w:val="Heading1"/>
      </w:pPr>
      <w:r>
        <w:t>Code Explanation</w:t>
      </w:r>
    </w:p>
    <w:p>
      <w:pPr>
        <w:pStyle w:val="Heading2"/>
      </w:pPr>
      <w:r>
        <w:t>1. RSS Feed Fetching</w:t>
      </w:r>
    </w:p>
    <w:p>
      <w:r>
        <w:t>The fetch_rss_feed() function utilizes the feedparser library to parse the list of RSS feeds.</w:t>
        <w:br/>
        <w:t>It extracts the title, content, publication date, and source URL from each article entry.</w:t>
        <w:br/>
        <w:t>It handles errors gracefully, logging them for further analysis.</w:t>
      </w:r>
    </w:p>
    <w:p>
      <w:pPr>
        <w:pStyle w:val="Heading2"/>
      </w:pPr>
      <w:r>
        <w:t>2. Database Setup</w:t>
      </w:r>
    </w:p>
    <w:p>
      <w:r>
        <w:t>The SQLAlchemy ORM is used to model and interact with the PostgreSQL database.</w:t>
        <w:br/>
        <w:t>The NewsArticle class represents the news articles in the database, with fields like id, title, content, published_date, source_url, and category.</w:t>
        <w:br/>
        <w:t>The store_article() function checks for duplicates and stores new articles in the database.</w:t>
      </w:r>
    </w:p>
    <w:p>
      <w:pPr>
        <w:pStyle w:val="Heading2"/>
      </w:pPr>
      <w:r>
        <w:t>3. NLP-Based Categorization</w:t>
      </w:r>
    </w:p>
    <w:p>
      <w:r>
        <w:t>The classify_text() function uses the spaCy NLP model to categorize articles based on their content.</w:t>
        <w:br/>
        <w:t>Simple keyword-based classification is employed for this task, mapping content containing terms like 'protest,' 'riot,' or 'earthquake' to predefined categories.</w:t>
      </w:r>
    </w:p>
    <w:p>
      <w:pPr>
        <w:pStyle w:val="Heading2"/>
      </w:pPr>
      <w:r>
        <w:t>4. Celery Task Queue</w:t>
      </w:r>
    </w:p>
    <w:p>
      <w:r>
        <w:t>The project uses Celery for task scheduling. The process_articles() function is a Celery task that fetches RSS feed articles asynchronously, classifies them, and stores them in the database.</w:t>
        <w:br/>
        <w:t>Redis is configured as the message broker for Celery.</w:t>
      </w:r>
    </w:p>
    <w:p>
      <w:pPr>
        <w:pStyle w:val="Heading2"/>
      </w:pPr>
      <w:r>
        <w:t>5. Logging and Error Handling</w:t>
      </w:r>
    </w:p>
    <w:p>
      <w:r>
        <w:t>The logging library is used throughout the application to capture important events and errors during feed parsing, article storage, and task execution.</w:t>
      </w:r>
    </w:p>
    <w:p>
      <w:pPr>
        <w:pStyle w:val="Heading1"/>
      </w:pPr>
      <w:r>
        <w:t>Code Execution</w:t>
      </w:r>
    </w:p>
    <w:p>
      <w:r>
        <w:t>To execute this project, follow these steps:</w:t>
        <w:br/>
      </w:r>
    </w:p>
    <w:p>
      <w:pPr>
        <w:pStyle w:val="Heading2"/>
      </w:pPr>
      <w:r>
        <w:t>1. Clone the Repository</w:t>
      </w:r>
    </w:p>
    <w:p>
      <w:r>
        <w:t>git clone https://github.com/yourusername/news-article-categorization.git</w:t>
        <w:br/>
        <w:t>cd news-article-categorization</w:t>
        <w:br/>
      </w:r>
    </w:p>
    <w:p>
      <w:pPr>
        <w:pStyle w:val="Heading2"/>
      </w:pPr>
      <w:r>
        <w:t>2. Install Dependencies</w:t>
      </w:r>
    </w:p>
    <w:p>
      <w:r>
        <w:t>pip install -r requirements.txt</w:t>
        <w:br/>
      </w:r>
    </w:p>
    <w:p>
      <w:pPr>
        <w:pStyle w:val="Heading2"/>
      </w:pPr>
      <w:r>
        <w:t>3. Set Up PostgreSQL</w:t>
      </w:r>
    </w:p>
    <w:p>
      <w:r>
        <w:t>Install and start PostgreSQL.</w:t>
        <w:br/>
        <w:t>Create a database named news_db and update the DATABASE_URL in the script with your credentials:</w:t>
        <w:br/>
        <w:t>DATABASE_URL = "postgresql://username:password@localhost:5432/news_db"</w:t>
      </w:r>
    </w:p>
    <w:p>
      <w:pPr>
        <w:pStyle w:val="Heading2"/>
      </w:pPr>
      <w:r>
        <w:t>4. Run Database Migrations</w:t>
      </w:r>
    </w:p>
    <w:p>
      <w:r>
        <w:t>python initialize_db.py</w:t>
        <w:br/>
      </w:r>
    </w:p>
    <w:p>
      <w:pPr>
        <w:pStyle w:val="Heading2"/>
      </w:pPr>
      <w:r>
        <w:t>5. Set Up Redis and Celery</w:t>
      </w:r>
    </w:p>
    <w:p>
      <w:r>
        <w:t>Install and start Redis on your system:</w:t>
        <w:br/>
        <w:t>redis-server</w:t>
        <w:br/>
        <w:br/>
        <w:t>Start the Celery worker to process articles:</w:t>
        <w:br/>
        <w:t>celery -A app worker --loglevel=info</w:t>
      </w:r>
    </w:p>
    <w:p>
      <w:pPr>
        <w:pStyle w:val="Heading2"/>
      </w:pPr>
      <w:r>
        <w:t>6. Run the Application</w:t>
      </w:r>
    </w:p>
    <w:p>
      <w:r>
        <w:t>python app.py</w:t>
        <w:br/>
        <w:br/>
        <w:t>This will start fetching news articles from the RSS feeds, classify them using NLP, and store them in the database under appropriate categories.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